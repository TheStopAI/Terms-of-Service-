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October 28, 2024</w:t>
      </w:r>
    </w:p>
    <w:p>
      <w:r>
        <w:t>Please read these terms and conditions carefully before using Our Service.</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these Terms and Conditions:</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Country</w:t>
      </w:r>
      <w:r>
        <w:t xml:space="preserve"> refers to: Uganda</w:t>
      </w:r>
    </w:p>
    <w:p>
      <w:pPr>
        <w:pStyle w:val="aa"/>
      </w:pPr>
      <w:r>
        <w:rPr>
          <w:b/>
        </w:rPr>
        <w:t>Company</w:t>
      </w:r>
      <w:r>
        <w:t xml:space="preserve"> (referred to as either "the Company", "We", "Us" or "Our" in this Agreement) refers to TheStopAI, 3FRG+68C, Yusuf Lule Rd, Entebbe.</w:t>
      </w:r>
    </w:p>
    <w:p>
      <w:pPr>
        <w:pStyle w:val="aa"/>
      </w:pPr>
      <w:r>
        <w:rPr>
          <w:b/>
        </w:rPr>
        <w:t>Device</w:t>
      </w:r>
      <w:r>
        <w:t xml:space="preserve"> means any device that can access the Service such as a computer, a cellphone or a digital tablet.</w:t>
      </w:r>
    </w:p>
    <w:p>
      <w:pPr>
        <w:pStyle w:val="aa"/>
      </w:pPr>
      <w:r>
        <w:rPr>
          <w:b/>
        </w:rPr>
        <w:t>Service</w:t>
      </w:r>
      <w:r>
        <w:t xml:space="preserve"> refers to the Website.</w:t>
      </w:r>
    </w:p>
    <w:p>
      <w:pPr>
        <w:pStyle w:val="aa"/>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8">
        <w:r>
          <w:rPr>
            <w:rStyle w:val="Hyperlink"/>
          </w:rPr>
          <w:t>Terms and Conditions Generator</w:t>
        </w:r>
      </w:hyperlink>
      <w:r>
        <w:t>.</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Website</w:t>
      </w:r>
      <w:r>
        <w:t xml:space="preserve"> refers to thestopai, accessible from </w:t>
      </w:r>
      <w:hyperlink r:id="rId9">
        <w:r>
          <w:rPr>
            <w:rStyle w:val="Hyperlink"/>
          </w:rPr>
          <w:t>http://thestopai.unaux.com/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21"/>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21"/>
      </w:pPr>
      <w:r>
        <w:t>Termination</w:t>
      </w:r>
    </w:p>
    <w:p>
      <w:r>
        <w:t>We may terminate or suspend Your access immediately, without prior notice or liability, for any reason whatsoever, including without limitation if You breach these Terms and Conditions.</w:t>
      </w:r>
    </w:p>
    <w:p>
      <w:r>
        <w:t>Upon termination, Your right to use the Service will cease immediately.</w:t>
      </w:r>
    </w:p>
    <w:p>
      <w:pPr>
        <w:pStyle w:val="21"/>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21"/>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21"/>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21"/>
      </w:pPr>
      <w:r>
        <w:t>Disputes Resolution</w:t>
      </w:r>
    </w:p>
    <w:p>
      <w:r>
        <w:t>If You have any concern or dispute about the Service, You agree to first try to resolve the dispute informally by contacting the Company.</w:t>
      </w:r>
    </w:p>
    <w:p>
      <w:pPr>
        <w:pStyle w:val="21"/>
      </w:pPr>
      <w:r>
        <w:t>For European Union (EU) Users</w:t>
      </w:r>
    </w:p>
    <w:p>
      <w:r>
        <w:t>If You are a European Union consumer, you will benefit from any mandatory provisions of the law of the country in which You are resident.</w:t>
      </w:r>
    </w:p>
    <w:p>
      <w:pPr>
        <w:pStyle w:val="21"/>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21"/>
      </w:pPr>
      <w:r>
        <w:t>Severability and Waiver</w:t>
      </w:r>
    </w:p>
    <w:p>
      <w:pPr>
        <w:pStyle w:val="3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31"/>
      </w:pPr>
      <w:r>
        <w:t>Waiver</w:t>
      </w:r>
    </w:p>
    <w:p>
      <w: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pPr>
        <w:pStyle w:val="21"/>
      </w:pPr>
      <w:r>
        <w:t>Translation Interpretation</w:t>
      </w:r>
    </w:p>
    <w:p>
      <w:r>
        <w:t>These Terms and Conditions may have been translated if We have made them available to You on our Service. You agree that the original English text shall prevail in the case of a dispute.</w:t>
      </w:r>
    </w:p>
    <w:p>
      <w:pPr>
        <w:pStyle w:val="21"/>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21"/>
      </w:pPr>
      <w:r>
        <w:t>Contact Us</w:t>
      </w:r>
    </w:p>
    <w:p>
      <w:r>
        <w:t>If you have any questions about these Terms and Conditions, You can contact us:</w:t>
      </w:r>
    </w:p>
    <w:p>
      <w:pPr>
        <w:pStyle w:val="a0"/>
      </w:pPr>
      <w:r>
        <w:t>By email: thestopai8@gmail.com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terms-conditions-generator/" TargetMode="External"/><Relationship Id="rId9" Type="http://schemas.openxmlformats.org/officeDocument/2006/relationships/hyperlink" Target="http://thestopai.unau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